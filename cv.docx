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336C" w14:textId="77777777" w:rsidR="006D4455" w:rsidRDefault="00F80A0E">
      <w:pPr>
        <w:pStyle w:val="Heading1"/>
      </w:pPr>
      <w:r>
        <w:t>Shimaa Magdy</w:t>
      </w:r>
    </w:p>
    <w:p w14:paraId="0CB092ED" w14:textId="77777777" w:rsidR="006D4455" w:rsidRDefault="00F80A0E">
      <w:r>
        <w:t>Odoo Developer</w:t>
      </w:r>
    </w:p>
    <w:p w14:paraId="6D0135A8" w14:textId="77777777" w:rsidR="006D4455" w:rsidRDefault="00F80A0E">
      <w:r>
        <w:t>beni-suef</w:t>
      </w:r>
    </w:p>
    <w:p w14:paraId="62746AA3" w14:textId="77777777" w:rsidR="006D4455" w:rsidRDefault="00F80A0E">
      <w:r>
        <w:t>shimaamagdy4567@gmail.com</w:t>
      </w:r>
    </w:p>
    <w:p w14:paraId="272BCBC1" w14:textId="77777777" w:rsidR="006D4455" w:rsidRDefault="00F80A0E">
      <w:r>
        <w:t>01225684336</w:t>
      </w:r>
    </w:p>
    <w:p w14:paraId="56346B1A" w14:textId="0FCDCA86" w:rsidR="006D4455" w:rsidRDefault="008D4A49">
      <w:hyperlink r:id="rId6" w:history="1">
        <w:r w:rsidR="00F60C9D" w:rsidRPr="00F60C9D">
          <w:rPr>
            <w:rStyle w:val="Hyperlink"/>
          </w:rPr>
          <w:t>Linked in</w:t>
        </w:r>
      </w:hyperlink>
      <w:r w:rsidR="00F60C9D">
        <w:t xml:space="preserve"> </w:t>
      </w:r>
    </w:p>
    <w:p w14:paraId="64DF39BD" w14:textId="60FA819C" w:rsidR="008D4A49" w:rsidRDefault="008D4A49">
      <w:hyperlink r:id="rId7" w:history="1">
        <w:r w:rsidRPr="008D4A49">
          <w:rPr>
            <w:rStyle w:val="Hyperlink"/>
          </w:rPr>
          <w:t>Gi</w:t>
        </w:r>
        <w:r w:rsidRPr="008D4A49">
          <w:rPr>
            <w:rStyle w:val="Hyperlink"/>
          </w:rPr>
          <w:t>t</w:t>
        </w:r>
        <w:r w:rsidRPr="008D4A49">
          <w:rPr>
            <w:rStyle w:val="Hyperlink"/>
          </w:rPr>
          <w:t>hub</w:t>
        </w:r>
      </w:hyperlink>
    </w:p>
    <w:p w14:paraId="33FDA2EE" w14:textId="7E3A691E" w:rsidR="006D4455" w:rsidRDefault="00F80A0E">
      <w:pPr>
        <w:pStyle w:val="Heading2"/>
      </w:pPr>
      <w:r>
        <w:t>Summary</w:t>
      </w:r>
    </w:p>
    <w:p w14:paraId="2460602D" w14:textId="77777777" w:rsidR="006D4455" w:rsidRDefault="00F80A0E">
      <w:r>
        <w:t>Experienced Odoo Developer with a strong background in front-end development. Proficient in implementing and customizing Odoo modules. Adept at working independently and as part of a team. Excellent communication and problem-solving skills.</w:t>
      </w:r>
    </w:p>
    <w:p w14:paraId="20565E6A" w14:textId="77777777" w:rsidR="006D4455" w:rsidRDefault="00F80A0E">
      <w:pPr>
        <w:pStyle w:val="Heading2"/>
      </w:pPr>
      <w:r>
        <w:t>Skills</w:t>
      </w:r>
    </w:p>
    <w:p w14:paraId="2C70C799" w14:textId="77777777" w:rsidR="006D4455" w:rsidRDefault="00F80A0E">
      <w:pPr>
        <w:pStyle w:val="ListBullet"/>
      </w:pPr>
      <w:r>
        <w:t>Odoo Development &amp; Implementation</w:t>
      </w:r>
    </w:p>
    <w:p w14:paraId="7DA6102B" w14:textId="0B11BB40" w:rsidR="006D4455" w:rsidRDefault="00F80A0E">
      <w:pPr>
        <w:pStyle w:val="ListBullet"/>
      </w:pPr>
      <w:r>
        <w:t>Front-end Development: HTML, CSS, Bootstrap</w:t>
      </w:r>
    </w:p>
    <w:p w14:paraId="66C74EC9" w14:textId="0ED67F22" w:rsidR="006D4455" w:rsidRDefault="00F80A0E">
      <w:pPr>
        <w:pStyle w:val="ListBullet"/>
      </w:pPr>
      <w:r>
        <w:t>Programming Languages: Python, JavaScript, SQL</w:t>
      </w:r>
    </w:p>
    <w:p w14:paraId="072656F4" w14:textId="5867E762" w:rsidR="006D4455" w:rsidRDefault="00F80A0E">
      <w:pPr>
        <w:pStyle w:val="ListBullet"/>
      </w:pPr>
      <w:r>
        <w:t>Version Control: Git &amp; GitHub</w:t>
      </w:r>
    </w:p>
    <w:p w14:paraId="64E291A0" w14:textId="77777777" w:rsidR="006D4455" w:rsidRDefault="00F80A0E">
      <w:pPr>
        <w:pStyle w:val="ListBullet"/>
      </w:pPr>
      <w:r>
        <w:t>Operating Systems: Linux</w:t>
      </w:r>
    </w:p>
    <w:p w14:paraId="62F98FCC" w14:textId="77777777" w:rsidR="006D4455" w:rsidRDefault="00F80A0E">
      <w:pPr>
        <w:pStyle w:val="ListBullet"/>
      </w:pPr>
      <w:r>
        <w:t>Object-Oriented Programming (OOP)</w:t>
      </w:r>
    </w:p>
    <w:p w14:paraId="1B0E7BCC" w14:textId="77777777" w:rsidR="006D4455" w:rsidRDefault="00F80A0E">
      <w:pPr>
        <w:pStyle w:val="ListBullet"/>
      </w:pPr>
      <w:r>
        <w:t>XML</w:t>
      </w:r>
    </w:p>
    <w:p w14:paraId="15B01029" w14:textId="05EF5E0F" w:rsidR="006D4455" w:rsidRDefault="00F80A0E">
      <w:pPr>
        <w:pStyle w:val="ListBullet"/>
      </w:pPr>
      <w:r>
        <w:t>Exceptional communication and interpersonal skills</w:t>
      </w:r>
    </w:p>
    <w:p w14:paraId="1E68C093" w14:textId="77777777" w:rsidR="006D4455" w:rsidRDefault="00F80A0E">
      <w:pPr>
        <w:pStyle w:val="ListBullet"/>
      </w:pPr>
      <w:r>
        <w:t>Organizational and time-management skills</w:t>
      </w:r>
    </w:p>
    <w:p w14:paraId="33B08C6A" w14:textId="77777777" w:rsidR="006D4455" w:rsidRDefault="00F80A0E">
      <w:pPr>
        <w:pStyle w:val="ListBullet"/>
      </w:pPr>
      <w:r>
        <w:t>Problem Solving Skills</w:t>
      </w:r>
    </w:p>
    <w:p w14:paraId="17077D27" w14:textId="22AB91AF" w:rsidR="006D4455" w:rsidRDefault="00F80A0E">
      <w:pPr>
        <w:pStyle w:val="ListBullet"/>
      </w:pPr>
      <w:r>
        <w:t>Willing to Learn</w:t>
      </w:r>
    </w:p>
    <w:p w14:paraId="1558EEF4" w14:textId="77777777" w:rsidR="006D4455" w:rsidRDefault="00F80A0E">
      <w:pPr>
        <w:pStyle w:val="Heading2"/>
      </w:pPr>
      <w:r>
        <w:t>Work Experience</w:t>
      </w:r>
    </w:p>
    <w:p w14:paraId="0A5C0B30" w14:textId="77777777" w:rsidR="00384F6C" w:rsidRPr="00384F6C" w:rsidRDefault="00384F6C" w:rsidP="00384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Odoo Developer &amp; Implementer</w:t>
      </w:r>
      <w:r>
        <w:br/>
        <w:t>Mashroo3k Company</w:t>
      </w:r>
      <w:r>
        <w:br/>
        <w:t>09/2023 - Present</w:t>
      </w:r>
    </w:p>
    <w:p w14:paraId="0825E651" w14:textId="746DE5D8" w:rsidR="00384F6C" w:rsidRPr="00384F6C" w:rsidRDefault="00384F6C" w:rsidP="00384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Customized a variety of Odoo modules, including CRM, KPI, Helpdesk, Time-Off, Project, Accounting, and Calendar, to align with company-specific needs and business workflows.</w:t>
      </w:r>
    </w:p>
    <w:p w14:paraId="3101558B" w14:textId="3E77B48C" w:rsidR="00384F6C" w:rsidRPr="00384F6C" w:rsidRDefault="00384F6C" w:rsidP="00384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Led the implementation of tailored Odoo solutions, optimizing modules to improve user experience and operational efficiency.</w:t>
      </w:r>
    </w:p>
    <w:p w14:paraId="1B3B7E1B" w14:textId="326E2C59" w:rsidR="00384F6C" w:rsidRPr="00384F6C" w:rsidRDefault="00384F6C" w:rsidP="00384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Provided comprehensive training sessions for staff across departments, ensuring effective use of Odoo modules and facilitating smooth system adoption.</w:t>
      </w:r>
    </w:p>
    <w:p w14:paraId="546185A8" w14:textId="199F4690" w:rsidR="00384F6C" w:rsidRPr="00384F6C" w:rsidRDefault="00384F6C" w:rsidP="00384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Collaborated closely with department heads to identify business requirements, translating them into technical specifications and implementing necessary customizations.</w:t>
      </w:r>
    </w:p>
    <w:p w14:paraId="3C51728C" w14:textId="0026470B" w:rsidR="00384F6C" w:rsidRPr="00384F6C" w:rsidRDefault="00384F6C" w:rsidP="00384F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Assisted in the continuous improvement of internal processes by customizing Odoo workflows, reports, and automations.</w:t>
      </w:r>
    </w:p>
    <w:p w14:paraId="4913EFC5" w14:textId="37894E81" w:rsidR="00384F6C" w:rsidRPr="00AC00FA" w:rsidRDefault="00384F6C" w:rsidP="00AC0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Supported end-users by troubleshooting issues and ensuring the seamless operation of Odoo modules.</w:t>
      </w:r>
    </w:p>
    <w:p w14:paraId="25621B6A" w14:textId="77777777" w:rsidR="006D4455" w:rsidRDefault="00F80A0E">
      <w:pPr>
        <w:pStyle w:val="Heading2"/>
      </w:pPr>
      <w:r>
        <w:t>Education</w:t>
      </w:r>
    </w:p>
    <w:p w14:paraId="3FC27C5D" w14:textId="77777777" w:rsidR="006D4455" w:rsidRDefault="00F80A0E">
      <w:r>
        <w:t>Bachelor Degree in Computer and Artificial Intelligence</w:t>
      </w:r>
    </w:p>
    <w:p w14:paraId="2329C0DF" w14:textId="77777777" w:rsidR="006D4455" w:rsidRDefault="00F80A0E">
      <w:r>
        <w:t>Department of Information Technology, Beni-suef University</w:t>
      </w:r>
    </w:p>
    <w:p w14:paraId="13D8F0A0" w14:textId="77777777" w:rsidR="006D4455" w:rsidRDefault="00F80A0E">
      <w:r>
        <w:t>2019 – 2023</w:t>
      </w:r>
    </w:p>
    <w:p w14:paraId="0493D3CA" w14:textId="77777777" w:rsidR="006D4455" w:rsidRDefault="00F80A0E">
      <w:pPr>
        <w:pStyle w:val="Heading2"/>
      </w:pPr>
      <w:r>
        <w:t>Projects</w:t>
      </w:r>
    </w:p>
    <w:p w14:paraId="36309F8F" w14:textId="77777777" w:rsidR="006D4455" w:rsidRDefault="00F80A0E">
      <w:r>
        <w:t>Odoo Projects:</w:t>
      </w:r>
    </w:p>
    <w:p w14:paraId="02660D1D" w14:textId="40FC4010" w:rsidR="006D4455" w:rsidRDefault="00F80A0E">
      <w:pPr>
        <w:pStyle w:val="ListBullet"/>
      </w:pPr>
      <w:r>
        <w:t>Hospital (custom module in Odoo)</w:t>
      </w:r>
      <w:r w:rsidR="00D75965">
        <w:t xml:space="preserve"> </w:t>
      </w:r>
      <w:hyperlink r:id="rId8" w:history="1">
        <w:r w:rsidR="00D75965" w:rsidRPr="00D75965">
          <w:rPr>
            <w:rStyle w:val="Hyperlink"/>
          </w:rPr>
          <w:t>link</w:t>
        </w:r>
      </w:hyperlink>
    </w:p>
    <w:p w14:paraId="4A675003" w14:textId="394E69BB" w:rsidR="007B573F" w:rsidRDefault="00F80A0E" w:rsidP="00D75965">
      <w:pPr>
        <w:pStyle w:val="ListBullet"/>
      </w:pPr>
      <w:r>
        <w:t>School (custom module in Odoo)</w:t>
      </w:r>
      <w:r w:rsidR="00D75965">
        <w:t xml:space="preserve"> </w:t>
      </w:r>
      <w:hyperlink r:id="rId9" w:history="1">
        <w:r w:rsidR="00D75965" w:rsidRPr="00D75965">
          <w:rPr>
            <w:rStyle w:val="Hyperlink"/>
          </w:rPr>
          <w:t>link</w:t>
        </w:r>
      </w:hyperlink>
    </w:p>
    <w:p w14:paraId="6726FA16" w14:textId="7EA0C91F" w:rsidR="006D4455" w:rsidRDefault="00F80A0E">
      <w:pPr>
        <w:pStyle w:val="ListBullet"/>
      </w:pPr>
      <w:r>
        <w:t>Todo APP (custom module in Odoo)</w:t>
      </w:r>
      <w:r w:rsidR="00D75965">
        <w:t xml:space="preserve"> </w:t>
      </w:r>
      <w:hyperlink r:id="rId10" w:history="1">
        <w:r w:rsidR="00D75965" w:rsidRPr="00D75965">
          <w:rPr>
            <w:rStyle w:val="Hyperlink"/>
          </w:rPr>
          <w:t>link</w:t>
        </w:r>
      </w:hyperlink>
    </w:p>
    <w:p w14:paraId="186A1969" w14:textId="45534FFA" w:rsidR="00EF62A7" w:rsidRDefault="00F80A0E" w:rsidP="00AC00FA">
      <w:pPr>
        <w:pStyle w:val="ListBullet"/>
      </w:pPr>
      <w:r>
        <w:t>Real Estate App (custom module in Odoo)</w:t>
      </w:r>
      <w:r w:rsidR="00D75965">
        <w:t xml:space="preserve"> </w:t>
      </w:r>
      <w:hyperlink r:id="rId11" w:history="1">
        <w:r w:rsidR="00D75965" w:rsidRPr="00D75965">
          <w:rPr>
            <w:rStyle w:val="Hyperlink"/>
          </w:rPr>
          <w:t>link</w:t>
        </w:r>
      </w:hyperlink>
    </w:p>
    <w:p w14:paraId="2326F05A" w14:textId="77777777" w:rsidR="006D4455" w:rsidRDefault="00F80A0E">
      <w:r>
        <w:t>Front-end Projects:</w:t>
      </w:r>
    </w:p>
    <w:p w14:paraId="27DF608C" w14:textId="1FB54E1E" w:rsidR="006D4455" w:rsidRDefault="00F80A0E">
      <w:pPr>
        <w:pStyle w:val="ListBullet"/>
      </w:pPr>
      <w:r>
        <w:t>Movies APP (HTML, CSS, Bootstrap, JavaScript, API)</w:t>
      </w:r>
      <w:r w:rsidR="00D75965">
        <w:t xml:space="preserve"> </w:t>
      </w:r>
      <w:hyperlink r:id="rId12" w:history="1">
        <w:r w:rsidR="00D75965" w:rsidRPr="00D75965">
          <w:rPr>
            <w:rStyle w:val="Hyperlink"/>
          </w:rPr>
          <w:t>link</w:t>
        </w:r>
      </w:hyperlink>
    </w:p>
    <w:p w14:paraId="3F87A903" w14:textId="11264455" w:rsidR="006D4455" w:rsidRDefault="00F80A0E">
      <w:pPr>
        <w:pStyle w:val="ListBullet"/>
      </w:pPr>
      <w:proofErr w:type="spellStart"/>
      <w:r>
        <w:t>Todo</w:t>
      </w:r>
      <w:proofErr w:type="spellEnd"/>
      <w:r>
        <w:t xml:space="preserve"> List App (HTML, CSS, Bootstrap, JavaScript)</w:t>
      </w:r>
      <w:r w:rsidR="00D75965">
        <w:t xml:space="preserve"> </w:t>
      </w:r>
      <w:hyperlink r:id="rId13" w:history="1">
        <w:r w:rsidR="00D75965" w:rsidRPr="00D75965">
          <w:rPr>
            <w:rStyle w:val="Hyperlink"/>
          </w:rPr>
          <w:t>link</w:t>
        </w:r>
      </w:hyperlink>
    </w:p>
    <w:p w14:paraId="056E0D7A" w14:textId="27F368A6" w:rsidR="006D4455" w:rsidRDefault="00F80A0E">
      <w:pPr>
        <w:pStyle w:val="ListBullet"/>
      </w:pPr>
      <w:r>
        <w:t>Currency Converter (HTML, CSS, Bootstrap, JavaScript, API)</w:t>
      </w:r>
      <w:r w:rsidR="00D75965">
        <w:t xml:space="preserve"> </w:t>
      </w:r>
      <w:hyperlink r:id="rId14" w:history="1">
        <w:r w:rsidR="00D75965" w:rsidRPr="00D75965">
          <w:rPr>
            <w:rStyle w:val="Hyperlink"/>
          </w:rPr>
          <w:t>link</w:t>
        </w:r>
      </w:hyperlink>
    </w:p>
    <w:p w14:paraId="6A07BB76" w14:textId="05A96F16" w:rsidR="006D4455" w:rsidRDefault="00F80A0E">
      <w:pPr>
        <w:pStyle w:val="ListBullet"/>
      </w:pPr>
      <w:r>
        <w:t>E-commerce (HTML, CSS, Bootstrap)</w:t>
      </w:r>
      <w:r w:rsidR="00D75965">
        <w:t xml:space="preserve"> </w:t>
      </w:r>
      <w:hyperlink r:id="rId15" w:history="1">
        <w:r w:rsidR="00D75965" w:rsidRPr="00D75965">
          <w:rPr>
            <w:rStyle w:val="Hyperlink"/>
          </w:rPr>
          <w:t>link</w:t>
        </w:r>
      </w:hyperlink>
    </w:p>
    <w:p w14:paraId="45AF9C45" w14:textId="65D00D0A" w:rsidR="006D4455" w:rsidRDefault="00F80A0E">
      <w:pPr>
        <w:pStyle w:val="ListBullet"/>
      </w:pPr>
      <w:proofErr w:type="spellStart"/>
      <w:r>
        <w:t>Dokan</w:t>
      </w:r>
      <w:proofErr w:type="spellEnd"/>
      <w:r>
        <w:t xml:space="preserve"> Shop (HTML, CSS, Bootstrap)</w:t>
      </w:r>
      <w:r w:rsidR="00D75965">
        <w:t xml:space="preserve"> </w:t>
      </w:r>
      <w:hyperlink r:id="rId16" w:history="1">
        <w:r w:rsidR="00D75965" w:rsidRPr="00D75965">
          <w:rPr>
            <w:rStyle w:val="Hyperlink"/>
          </w:rPr>
          <w:t>link</w:t>
        </w:r>
      </w:hyperlink>
    </w:p>
    <w:p w14:paraId="7D0AED50" w14:textId="00C27FB8" w:rsidR="006D4455" w:rsidRDefault="00F80A0E">
      <w:pPr>
        <w:pStyle w:val="ListBullet"/>
      </w:pPr>
      <w:r>
        <w:t>Restaurant (HTML, CSS, Bootstrap)</w:t>
      </w:r>
      <w:r w:rsidR="00D75965">
        <w:t xml:space="preserve"> </w:t>
      </w:r>
      <w:hyperlink r:id="rId17" w:history="1">
        <w:r w:rsidR="00D75965" w:rsidRPr="00D75965">
          <w:rPr>
            <w:rStyle w:val="Hyperlink"/>
          </w:rPr>
          <w:t>link</w:t>
        </w:r>
      </w:hyperlink>
    </w:p>
    <w:p w14:paraId="556A85C6" w14:textId="77777777" w:rsidR="00EF62A7" w:rsidRDefault="00EF62A7" w:rsidP="008D3E41">
      <w:pPr>
        <w:pStyle w:val="ListBullet"/>
        <w:numPr>
          <w:ilvl w:val="0"/>
          <w:numId w:val="0"/>
        </w:numPr>
        <w:ind w:left="360"/>
      </w:pPr>
    </w:p>
    <w:p w14:paraId="273F05A2" w14:textId="77777777" w:rsidR="006D4455" w:rsidRDefault="00F80A0E">
      <w:pPr>
        <w:pStyle w:val="Heading2"/>
      </w:pPr>
      <w:r>
        <w:t>Courses</w:t>
      </w:r>
    </w:p>
    <w:p w14:paraId="356ED695" w14:textId="286C7BED" w:rsidR="001A263B" w:rsidRDefault="00F80A0E" w:rsidP="001A263B">
      <w:pPr>
        <w:pStyle w:val="ListBullet"/>
      </w:pPr>
      <w:r>
        <w:t>Odoo Development (Online Course)</w:t>
      </w:r>
    </w:p>
    <w:p w14:paraId="097C4869" w14:textId="77777777" w:rsidR="006D4455" w:rsidRDefault="00F80A0E">
      <w:pPr>
        <w:pStyle w:val="ListBullet"/>
      </w:pPr>
      <w:r>
        <w:t>Front-end (Pepo-Tech Academy)</w:t>
      </w:r>
    </w:p>
    <w:p w14:paraId="7FF2A7CD" w14:textId="77777777" w:rsidR="006D4455" w:rsidRDefault="00F80A0E">
      <w:pPr>
        <w:pStyle w:val="ListBullet"/>
      </w:pPr>
      <w:r>
        <w:t>Back-end (Tech-time)</w:t>
      </w:r>
    </w:p>
    <w:p w14:paraId="1B1C6480" w14:textId="77777777" w:rsidR="006D4455" w:rsidRDefault="00F80A0E">
      <w:pPr>
        <w:pStyle w:val="ListBullet"/>
      </w:pPr>
      <w:r>
        <w:t>UI/UX (Online Course)</w:t>
      </w:r>
    </w:p>
    <w:p w14:paraId="2B485440" w14:textId="77777777" w:rsidR="006D4455" w:rsidRDefault="00F80A0E">
      <w:pPr>
        <w:pStyle w:val="Heading2"/>
      </w:pPr>
      <w:r>
        <w:t>Languages</w:t>
      </w:r>
    </w:p>
    <w:p w14:paraId="10D4D53F" w14:textId="77777777" w:rsidR="006D4455" w:rsidRDefault="00F80A0E">
      <w:pPr>
        <w:pStyle w:val="ListBullet"/>
      </w:pPr>
      <w:r>
        <w:t>Arabic (native)</w:t>
      </w:r>
    </w:p>
    <w:p w14:paraId="50059BFD" w14:textId="7B17212C" w:rsidR="006D4455" w:rsidRDefault="00F80A0E">
      <w:pPr>
        <w:pStyle w:val="ListBullet"/>
      </w:pPr>
      <w:r>
        <w:t>English (very good)</w:t>
      </w:r>
    </w:p>
    <w:p w14:paraId="41609ABC" w14:textId="321CE627" w:rsidR="003E3B53" w:rsidRDefault="003E3B53" w:rsidP="003E3B53">
      <w:pPr>
        <w:pStyle w:val="ListBullet"/>
        <w:numPr>
          <w:ilvl w:val="0"/>
          <w:numId w:val="0"/>
        </w:numPr>
        <w:ind w:left="360" w:hanging="360"/>
      </w:pPr>
    </w:p>
    <w:p w14:paraId="19B6476D" w14:textId="00DEF199" w:rsidR="003E3B53" w:rsidRDefault="003E3B53" w:rsidP="003E3B53">
      <w:pPr>
        <w:pStyle w:val="ListBullet"/>
        <w:numPr>
          <w:ilvl w:val="0"/>
          <w:numId w:val="0"/>
        </w:numPr>
        <w:ind w:left="360" w:hanging="360"/>
      </w:pPr>
    </w:p>
    <w:p w14:paraId="2EBFFCB1" w14:textId="77777777" w:rsidR="003E3B53" w:rsidRDefault="003E3B53" w:rsidP="004F4440">
      <w:pPr>
        <w:pStyle w:val="ListBullet"/>
        <w:numPr>
          <w:ilvl w:val="0"/>
          <w:numId w:val="0"/>
        </w:numPr>
      </w:pPr>
    </w:p>
    <w:sectPr w:rsidR="003E3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372DC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BB4256"/>
    <w:multiLevelType w:val="multilevel"/>
    <w:tmpl w:val="5124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BA0"/>
    <w:rsid w:val="001A263B"/>
    <w:rsid w:val="00226BC3"/>
    <w:rsid w:val="002367B6"/>
    <w:rsid w:val="0029639D"/>
    <w:rsid w:val="00326F90"/>
    <w:rsid w:val="00356C23"/>
    <w:rsid w:val="00384F6C"/>
    <w:rsid w:val="003E3B53"/>
    <w:rsid w:val="004072F4"/>
    <w:rsid w:val="004F4440"/>
    <w:rsid w:val="006D4455"/>
    <w:rsid w:val="007B573F"/>
    <w:rsid w:val="008D3E41"/>
    <w:rsid w:val="008D4A49"/>
    <w:rsid w:val="008E4260"/>
    <w:rsid w:val="00A6723D"/>
    <w:rsid w:val="00AA1D8D"/>
    <w:rsid w:val="00AC00FA"/>
    <w:rsid w:val="00B47730"/>
    <w:rsid w:val="00C734AB"/>
    <w:rsid w:val="00CB0664"/>
    <w:rsid w:val="00D75965"/>
    <w:rsid w:val="00E8261D"/>
    <w:rsid w:val="00EF62A7"/>
    <w:rsid w:val="00F60C9D"/>
    <w:rsid w:val="00F80A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D6E0"/>
  <w14:defaultImageDpi w14:val="300"/>
  <w15:docId w15:val="{C85AD767-923D-4E00-83B6-9A5D3A01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60C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C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4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maaMagdy88/hospital-odoo-module" TargetMode="External"/><Relationship Id="rId13" Type="http://schemas.openxmlformats.org/officeDocument/2006/relationships/hyperlink" Target="https://shimaamagdy88.github.io/Tod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imaaMagdy88" TargetMode="External"/><Relationship Id="rId12" Type="http://schemas.openxmlformats.org/officeDocument/2006/relationships/hyperlink" Target="https://shimaamagdy88.github.io/movies/" TargetMode="External"/><Relationship Id="rId17" Type="http://schemas.openxmlformats.org/officeDocument/2006/relationships/hyperlink" Target="https://shimaamagdy88.github.io/restaura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imaamagdy88.github.io/dokan_sho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imaa-magdy-99a003235" TargetMode="External"/><Relationship Id="rId11" Type="http://schemas.openxmlformats.org/officeDocument/2006/relationships/hyperlink" Target="https://github.com/shimaaMagdy88/real-estate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imaamagdy88.github.io/store/" TargetMode="External"/><Relationship Id="rId10" Type="http://schemas.openxmlformats.org/officeDocument/2006/relationships/hyperlink" Target="https://github.com/shimaaMagdy88/odoo_todo_manage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himaaMagdy88/school-app" TargetMode="External"/><Relationship Id="rId14" Type="http://schemas.openxmlformats.org/officeDocument/2006/relationships/hyperlink" Target="https://github.com/shimaaMagdy88/currency_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Shimaa Magdy</cp:lastModifiedBy>
  <cp:revision>21</cp:revision>
  <dcterms:created xsi:type="dcterms:W3CDTF">2013-12-23T23:15:00Z</dcterms:created>
  <dcterms:modified xsi:type="dcterms:W3CDTF">2024-10-09T07:33:00Z</dcterms:modified>
  <cp:category/>
</cp:coreProperties>
</file>